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868A2" w14:textId="77777777" w:rsidR="005A7ACB" w:rsidRPr="00D13D94" w:rsidRDefault="00000000">
      <w:pPr>
        <w:pStyle w:val="Titel"/>
        <w:rPr>
          <w:rFonts w:ascii="Arial" w:hAnsi="Arial" w:cs="Arial"/>
          <w:sz w:val="56"/>
          <w:szCs w:val="56"/>
        </w:rPr>
      </w:pPr>
      <w:r w:rsidRPr="00D13D94">
        <w:rPr>
          <w:rFonts w:ascii="Arial" w:hAnsi="Arial" w:cs="Arial"/>
          <w:sz w:val="56"/>
          <w:szCs w:val="56"/>
        </w:rPr>
        <w:t>Plantilla de Ticket (Helpdesk)</w:t>
      </w:r>
    </w:p>
    <w:p w14:paraId="4EE2E64B" w14:textId="77777777" w:rsidR="005A7ACB" w:rsidRPr="00D13D94" w:rsidRDefault="0000000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ID del Ticket:</w:t>
      </w:r>
    </w:p>
    <w:p w14:paraId="71A9A41C" w14:textId="77777777" w:rsidR="005A7ACB" w:rsidRPr="00D13D94" w:rsidRDefault="0000000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Fecha:</w:t>
      </w:r>
    </w:p>
    <w:p w14:paraId="1409B059" w14:textId="77777777" w:rsidR="005A7ACB" w:rsidRPr="00D13D94" w:rsidRDefault="0000000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Usuario/Departamento:</w:t>
      </w:r>
    </w:p>
    <w:p w14:paraId="52BF08A5" w14:textId="77777777" w:rsidR="005A7ACB" w:rsidRPr="00D13D94" w:rsidRDefault="0000000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Descripción del problema:</w:t>
      </w:r>
    </w:p>
    <w:p w14:paraId="05BB7245" w14:textId="77777777" w:rsidR="005A7ACB" w:rsidRPr="00D13D94" w:rsidRDefault="0000000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Pasos ya realizados por el usuario:</w:t>
      </w:r>
    </w:p>
    <w:p w14:paraId="031B69C2" w14:textId="77777777" w:rsidR="005A7ACB" w:rsidRPr="00D13D94" w:rsidRDefault="0000000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Pruebas realizadas (IT):</w:t>
      </w:r>
    </w:p>
    <w:p w14:paraId="4DB4DCCA" w14:textId="77777777" w:rsidR="005A7ACB" w:rsidRPr="00D13D94" w:rsidRDefault="0000000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Hallazgos (logs, pantallazos, etc.):</w:t>
      </w:r>
    </w:p>
    <w:p w14:paraId="2E871CC2" w14:textId="77777777" w:rsidR="005A7ACB" w:rsidRPr="00D13D94" w:rsidRDefault="0000000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Hipótesis:</w:t>
      </w:r>
    </w:p>
    <w:p w14:paraId="1067141F" w14:textId="77777777" w:rsidR="005A7ACB" w:rsidRPr="00D13D94" w:rsidRDefault="0000000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Resolución:</w:t>
      </w:r>
    </w:p>
    <w:p w14:paraId="5D7BB457" w14:textId="77777777" w:rsidR="005A7ACB" w:rsidRPr="00D13D94" w:rsidRDefault="0000000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Estado (Abierto / Cerrado):</w:t>
      </w:r>
    </w:p>
    <w:p w14:paraId="6DC24798" w14:textId="77777777" w:rsidR="005A7ACB" w:rsidRPr="00D13D94" w:rsidRDefault="0000000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Técnico responsable:</w:t>
      </w:r>
    </w:p>
    <w:sectPr w:rsidR="005A7ACB" w:rsidRPr="00D13D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9120177">
    <w:abstractNumId w:val="8"/>
  </w:num>
  <w:num w:numId="2" w16cid:durableId="1154879495">
    <w:abstractNumId w:val="6"/>
  </w:num>
  <w:num w:numId="3" w16cid:durableId="777260257">
    <w:abstractNumId w:val="5"/>
  </w:num>
  <w:num w:numId="4" w16cid:durableId="535393413">
    <w:abstractNumId w:val="4"/>
  </w:num>
  <w:num w:numId="5" w16cid:durableId="1356923969">
    <w:abstractNumId w:val="7"/>
  </w:num>
  <w:num w:numId="6" w16cid:durableId="1768312140">
    <w:abstractNumId w:val="3"/>
  </w:num>
  <w:num w:numId="7" w16cid:durableId="1430858389">
    <w:abstractNumId w:val="2"/>
  </w:num>
  <w:num w:numId="8" w16cid:durableId="1045301313">
    <w:abstractNumId w:val="1"/>
  </w:num>
  <w:num w:numId="9" w16cid:durableId="163035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227"/>
    <w:rsid w:val="00034616"/>
    <w:rsid w:val="0006063C"/>
    <w:rsid w:val="0015074B"/>
    <w:rsid w:val="0029639D"/>
    <w:rsid w:val="00326F90"/>
    <w:rsid w:val="005A7ACB"/>
    <w:rsid w:val="00AA1D8D"/>
    <w:rsid w:val="00B47730"/>
    <w:rsid w:val="00C839C5"/>
    <w:rsid w:val="00CB0664"/>
    <w:rsid w:val="00D13D94"/>
    <w:rsid w:val="00E20A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312F81"/>
  <w14:defaultImageDpi w14:val="300"/>
  <w15:docId w15:val="{1ACFA4FA-1815-4144-8EF8-1F272F41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Perez Lopez</cp:lastModifiedBy>
  <cp:revision>4</cp:revision>
  <dcterms:created xsi:type="dcterms:W3CDTF">2013-12-23T23:15:00Z</dcterms:created>
  <dcterms:modified xsi:type="dcterms:W3CDTF">2025-08-19T14:20:00Z</dcterms:modified>
  <cp:category/>
</cp:coreProperties>
</file>