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BA15" w14:textId="584451F5" w:rsidR="00ED73EE" w:rsidRPr="00F72A3B" w:rsidRDefault="00000000">
      <w:pPr>
        <w:pStyle w:val="Titel"/>
        <w:rPr>
          <w:rFonts w:ascii="Arial" w:hAnsi="Arial" w:cs="Arial"/>
          <w:sz w:val="56"/>
          <w:szCs w:val="56"/>
        </w:rPr>
      </w:pPr>
      <w:r w:rsidRPr="00F72A3B">
        <w:rPr>
          <w:rFonts w:ascii="Arial" w:hAnsi="Arial" w:cs="Arial"/>
          <w:sz w:val="56"/>
          <w:szCs w:val="56"/>
        </w:rPr>
        <w:t>Ticket (Helpdesk)</w:t>
      </w:r>
      <w:r w:rsidR="00C647E8" w:rsidRPr="00F72A3B">
        <w:rPr>
          <w:rFonts w:ascii="Arial" w:hAnsi="Arial" w:cs="Arial"/>
          <w:sz w:val="56"/>
          <w:szCs w:val="56"/>
        </w:rPr>
        <w:t xml:space="preserve"> Nr. 000001</w:t>
      </w:r>
    </w:p>
    <w:p w14:paraId="0157C28D" w14:textId="2C54C8E1" w:rsidR="00ED73EE" w:rsidRPr="00F72A3B" w:rsidRDefault="00000000">
      <w:pPr>
        <w:rPr>
          <w:rFonts w:ascii="Arial" w:hAnsi="Arial" w:cs="Arial"/>
          <w:b/>
          <w:sz w:val="28"/>
          <w:szCs w:val="28"/>
          <w:u w:val="single"/>
        </w:rPr>
      </w:pPr>
      <w:r w:rsidRPr="00F72A3B">
        <w:rPr>
          <w:rFonts w:ascii="Arial" w:hAnsi="Arial" w:cs="Arial"/>
          <w:b/>
          <w:sz w:val="28"/>
          <w:szCs w:val="28"/>
          <w:u w:val="single"/>
        </w:rPr>
        <w:t>ID del Ticket:</w:t>
      </w:r>
      <w:r w:rsidR="00C647E8" w:rsidRPr="00F72A3B">
        <w:rPr>
          <w:rFonts w:ascii="Arial" w:hAnsi="Arial" w:cs="Arial"/>
          <w:b/>
          <w:sz w:val="28"/>
          <w:szCs w:val="28"/>
          <w:u w:val="single"/>
        </w:rPr>
        <w:t xml:space="preserve"> 000001</w:t>
      </w:r>
    </w:p>
    <w:p w14:paraId="1ECF45B6" w14:textId="0B7A1875" w:rsidR="00ED73EE" w:rsidRPr="00F72A3B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Fecha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:</w:t>
      </w:r>
      <w:r w:rsidR="00C647E8" w:rsidRPr="00F72A3B">
        <w:rPr>
          <w:rFonts w:ascii="Arial" w:hAnsi="Arial" w:cs="Arial"/>
          <w:sz w:val="24"/>
          <w:szCs w:val="24"/>
        </w:rPr>
        <w:t xml:space="preserve"> 19.08.2025</w:t>
      </w:r>
    </w:p>
    <w:p w14:paraId="10B20A39" w14:textId="31478744" w:rsidR="00ED73EE" w:rsidRPr="00F72A3B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Usuario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/Departamento:</w:t>
      </w:r>
      <w:r w:rsidR="00C647E8" w:rsidRPr="00F72A3B">
        <w:rPr>
          <w:rFonts w:ascii="Arial" w:hAnsi="Arial" w:cs="Arial"/>
          <w:sz w:val="24"/>
          <w:szCs w:val="24"/>
        </w:rPr>
        <w:t xml:space="preserve"> María López /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Paquetes</w:t>
      </w:r>
      <w:proofErr w:type="spellEnd"/>
    </w:p>
    <w:p w14:paraId="193EE70B" w14:textId="535C3E4A" w:rsidR="00ED73EE" w:rsidRPr="00F72A3B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Descripción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del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problema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:</w:t>
      </w:r>
      <w:r w:rsidR="00C647E8" w:rsidRPr="00F72A3B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usuario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 Maria no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puede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imprimir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desde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su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puesto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. La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impresora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7E8" w:rsidRPr="00F72A3B">
        <w:rPr>
          <w:rFonts w:ascii="Arial" w:hAnsi="Arial" w:cs="Arial"/>
          <w:sz w:val="24"/>
          <w:szCs w:val="24"/>
        </w:rPr>
        <w:t>aparece</w:t>
      </w:r>
      <w:proofErr w:type="spellEnd"/>
      <w:r w:rsidR="00C647E8" w:rsidRPr="00F72A3B">
        <w:rPr>
          <w:rFonts w:ascii="Arial" w:hAnsi="Arial" w:cs="Arial"/>
          <w:sz w:val="24"/>
          <w:szCs w:val="24"/>
        </w:rPr>
        <w:t xml:space="preserve"> “offline”.</w:t>
      </w:r>
    </w:p>
    <w:p w14:paraId="180408D2" w14:textId="77777777" w:rsidR="00C647E8" w:rsidRPr="00F72A3B" w:rsidRDefault="00000000" w:rsidP="00C647E8">
      <w:pPr>
        <w:rPr>
          <w:rFonts w:ascii="Arial" w:hAnsi="Arial" w:cs="Arial"/>
          <w:b/>
          <w:sz w:val="24"/>
          <w:szCs w:val="24"/>
          <w:u w:val="single"/>
          <w:lang w:val="de-DE"/>
        </w:rPr>
      </w:pPr>
      <w:r w:rsidRPr="00F72A3B">
        <w:rPr>
          <w:rFonts w:ascii="Arial" w:hAnsi="Arial" w:cs="Arial"/>
          <w:b/>
          <w:sz w:val="24"/>
          <w:szCs w:val="24"/>
          <w:u w:val="single"/>
        </w:rPr>
        <w:t xml:space="preserve">Pasos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ya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realizados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por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el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usuario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:</w:t>
      </w:r>
      <w:r w:rsidR="00C647E8" w:rsidRPr="00F72A3B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1D3240EA" w14:textId="11E2E830" w:rsidR="00ED73EE" w:rsidRPr="00F72A3B" w:rsidRDefault="00C647E8" w:rsidP="00C647E8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F72A3B">
        <w:rPr>
          <w:rFonts w:ascii="Arial" w:hAnsi="Arial" w:cs="Arial"/>
          <w:sz w:val="24"/>
          <w:szCs w:val="24"/>
          <w:lang w:val="de-DE"/>
        </w:rPr>
        <w:t xml:space="preserve">Ha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intentado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apagar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y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encender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la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impresora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>.</w:t>
      </w:r>
    </w:p>
    <w:p w14:paraId="79B2916D" w14:textId="291ECFB2" w:rsidR="00C647E8" w:rsidRPr="00F72A3B" w:rsidRDefault="00C647E8" w:rsidP="00C647E8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F72A3B">
        <w:rPr>
          <w:rFonts w:ascii="Arial" w:hAnsi="Arial" w:cs="Arial"/>
          <w:sz w:val="24"/>
          <w:szCs w:val="24"/>
          <w:lang w:val="de-DE"/>
        </w:rPr>
        <w:t xml:space="preserve">Ha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probado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enviar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la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impresión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desde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Word y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desde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el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navegador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sin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éxito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>.</w:t>
      </w:r>
    </w:p>
    <w:p w14:paraId="5282020D" w14:textId="1E12B8D5" w:rsidR="00C647E8" w:rsidRPr="00F72A3B" w:rsidRDefault="00C647E8" w:rsidP="00C647E8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F72A3B">
        <w:rPr>
          <w:rFonts w:ascii="Arial" w:hAnsi="Arial" w:cs="Arial"/>
          <w:sz w:val="24"/>
          <w:szCs w:val="24"/>
          <w:lang w:val="de-DE"/>
        </w:rPr>
        <w:t xml:space="preserve">Ha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reiniciado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su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PC.</w:t>
      </w:r>
    </w:p>
    <w:p w14:paraId="0E053AEF" w14:textId="3871A6E6" w:rsidR="00C647E8" w:rsidRPr="00F72A3B" w:rsidRDefault="00C647E8" w:rsidP="00C647E8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F72A3B">
        <w:rPr>
          <w:rFonts w:ascii="Arial" w:hAnsi="Arial" w:cs="Arial"/>
          <w:sz w:val="24"/>
          <w:szCs w:val="24"/>
          <w:lang w:val="de-DE"/>
        </w:rPr>
        <w:t xml:space="preserve">Ha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comprobado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que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el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cable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USB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está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conectado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F72A3B">
        <w:rPr>
          <w:rFonts w:ascii="Arial" w:hAnsi="Arial" w:cs="Arial"/>
          <w:sz w:val="24"/>
          <w:szCs w:val="24"/>
          <w:lang w:val="de-DE"/>
        </w:rPr>
        <w:t>correctamente</w:t>
      </w:r>
      <w:proofErr w:type="spellEnd"/>
      <w:r w:rsidRPr="00F72A3B">
        <w:rPr>
          <w:rFonts w:ascii="Arial" w:hAnsi="Arial" w:cs="Arial"/>
          <w:sz w:val="24"/>
          <w:szCs w:val="24"/>
          <w:lang w:val="de-DE"/>
        </w:rPr>
        <w:t>.</w:t>
      </w:r>
    </w:p>
    <w:p w14:paraId="2BF11DC6" w14:textId="77777777" w:rsidR="00ED73EE" w:rsidRPr="00F72A3B" w:rsidRDefault="00000000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Pruebas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realizadas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(IT):</w:t>
      </w:r>
    </w:p>
    <w:p w14:paraId="4866A558" w14:textId="5A3680EC" w:rsidR="00C647E8" w:rsidRPr="00F72A3B" w:rsidRDefault="00C647E8" w:rsidP="00C647E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Acceso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remoto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al PC del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usuario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mediante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herramienta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soporte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24E1FDCF" w14:textId="311E6BC5" w:rsidR="00C647E8" w:rsidRPr="00F72A3B" w:rsidRDefault="00C647E8" w:rsidP="00C647E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Confirmación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que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la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impresora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aparece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como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“offline” en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Panel de Control.</w:t>
      </w:r>
    </w:p>
    <w:p w14:paraId="0CD2A3B4" w14:textId="7719333D" w:rsidR="00C647E8" w:rsidRPr="00F72A3B" w:rsidRDefault="00C647E8" w:rsidP="00C647E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Prueba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desde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otro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PC → </w:t>
      </w:r>
      <w:proofErr w:type="spellStart"/>
      <w:r w:rsidRPr="00F72A3B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funciona</w:t>
      </w:r>
      <w:proofErr w:type="spellEnd"/>
      <w:r w:rsidRPr="00F72A3B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correctamente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07DED808" w14:textId="1CCFA0BA" w:rsidR="00C647E8" w:rsidRPr="00F72A3B" w:rsidRDefault="00C647E8" w:rsidP="00C647E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Reinstalación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del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driver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desde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panel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dispositivos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5B3D0174" w14:textId="2E77C25E" w:rsidR="00C647E8" w:rsidRPr="00F72A3B" w:rsidRDefault="00C647E8" w:rsidP="00C647E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Prueba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comando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: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cmd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: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net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stop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spooler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&amp;&amp;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net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start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spooler</w:t>
      </w:r>
      <w:proofErr w:type="spellEnd"/>
    </w:p>
    <w:p w14:paraId="4E6D9EE6" w14:textId="77777777" w:rsidR="00C647E8" w:rsidRPr="00F72A3B" w:rsidRDefault="00C647E8" w:rsidP="00C647E8">
      <w:pPr>
        <w:pStyle w:val="Listenabsatz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(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Reinicio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del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servicio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cola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)</w:t>
      </w:r>
    </w:p>
    <w:p w14:paraId="158BA6D0" w14:textId="43182A35" w:rsidR="00C647E8" w:rsidRPr="00F72A3B" w:rsidRDefault="00C647E8" w:rsidP="00C647E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página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prueba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: </w:t>
      </w:r>
      <w:r w:rsidRPr="00F72A3B">
        <w:rPr>
          <w:rFonts w:ascii="Segoe UI Emoji" w:eastAsia="Times New Roman" w:hAnsi="Segoe UI Emoji" w:cs="Segoe UI Emoji"/>
          <w:sz w:val="24"/>
          <w:szCs w:val="24"/>
          <w:lang w:val="de-DE" w:eastAsia="de-DE"/>
        </w:rPr>
        <w:t>✅</w:t>
      </w: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OK</w:t>
      </w:r>
    </w:p>
    <w:p w14:paraId="5C0FFF12" w14:textId="77777777" w:rsidR="00ED73EE" w:rsidRPr="00F72A3B" w:rsidRDefault="00000000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Hallazgos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 xml:space="preserve"> (logs,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pantallazos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, etc.):</w:t>
      </w:r>
    </w:p>
    <w:p w14:paraId="1D268ADC" w14:textId="5087A51C" w:rsidR="00F72A3B" w:rsidRPr="00F72A3B" w:rsidRDefault="00F72A3B" w:rsidP="00F72A3B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En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Visor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eventos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(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eventvwr.msc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) → Error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relacionado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spooler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atascado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052ACA21" w14:textId="6B746264" w:rsidR="00F72A3B" w:rsidRPr="00F72A3B" w:rsidRDefault="00F72A3B" w:rsidP="00F72A3B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Captura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pantalla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mostraba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cola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bloqueada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un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documento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antiguo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6CB93854" w14:textId="77777777" w:rsidR="00ED73EE" w:rsidRPr="00F72A3B" w:rsidRDefault="00000000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Hipótesis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:</w:t>
      </w:r>
    </w:p>
    <w:p w14:paraId="4114407C" w14:textId="037F2E88" w:rsidR="00F72A3B" w:rsidRPr="00F72A3B" w:rsidRDefault="00F72A3B" w:rsidP="00F72A3B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En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Visor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eventos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(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eventvwr.msc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) → Error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relacionado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spooler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atascado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044C32B5" w14:textId="3233615B" w:rsidR="00F72A3B" w:rsidRPr="00F72A3B" w:rsidRDefault="00F72A3B" w:rsidP="00F72A3B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Captura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pantalla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mostraba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cola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bloqueada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un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documento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antiguo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1758FEB1" w14:textId="4C2F7DFA" w:rsidR="00F72A3B" w:rsidRPr="00F72A3B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lastRenderedPageBreak/>
        <w:t>Resolución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:</w:t>
      </w:r>
    </w:p>
    <w:p w14:paraId="1B0F2737" w14:textId="1D416445" w:rsidR="00F72A3B" w:rsidRPr="00F72A3B" w:rsidRDefault="00F72A3B" w:rsidP="00F72A3B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Se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eliminó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manualmente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contenido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la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carpeta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:</w:t>
      </w:r>
    </w:p>
    <w:p w14:paraId="2F601B8F" w14:textId="77777777" w:rsidR="00F72A3B" w:rsidRPr="00F72A3B" w:rsidRDefault="00F72A3B" w:rsidP="00F72A3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C:\Windows\System32\spool\PRINTERS</w:t>
      </w:r>
    </w:p>
    <w:p w14:paraId="150E07BB" w14:textId="251A5F21" w:rsidR="00F72A3B" w:rsidRPr="00F72A3B" w:rsidRDefault="00F72A3B" w:rsidP="00F72A3B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Se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reinició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servicio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"Cola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impresión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".</w:t>
      </w:r>
    </w:p>
    <w:p w14:paraId="564B4F0C" w14:textId="7FC041A3" w:rsidR="00F72A3B" w:rsidRPr="00F72A3B" w:rsidRDefault="00F72A3B" w:rsidP="00F72A3B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Se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reinstaló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driver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la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impresora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1A54DDBF" w14:textId="68493CC1" w:rsidR="00F72A3B" w:rsidRPr="00F72A3B" w:rsidRDefault="00F72A3B" w:rsidP="00F72A3B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Se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imprimió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una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página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prueba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desde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el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equipo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del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usuario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→ </w:t>
      </w:r>
      <w:r w:rsidRPr="00F72A3B">
        <w:rPr>
          <w:rFonts w:ascii="Segoe UI Emoji" w:eastAsia="Times New Roman" w:hAnsi="Segoe UI Emoji" w:cs="Segoe UI Emoji"/>
          <w:sz w:val="24"/>
          <w:szCs w:val="24"/>
          <w:lang w:val="de-DE" w:eastAsia="de-DE"/>
        </w:rPr>
        <w:t>✅</w:t>
      </w:r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Resultado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 xml:space="preserve">: </w:t>
      </w:r>
      <w:proofErr w:type="spellStart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correcto</w:t>
      </w:r>
      <w:proofErr w:type="spellEnd"/>
      <w:r w:rsidRPr="00F72A3B">
        <w:rPr>
          <w:rFonts w:ascii="Arial" w:eastAsia="Times New Roman" w:hAnsi="Arial" w:cs="Arial"/>
          <w:sz w:val="24"/>
          <w:szCs w:val="24"/>
          <w:lang w:val="de-DE" w:eastAsia="de-DE"/>
        </w:rPr>
        <w:t>.</w:t>
      </w:r>
    </w:p>
    <w:p w14:paraId="23743AE8" w14:textId="42AF3F33" w:rsidR="00ED73EE" w:rsidRPr="00F72A3B" w:rsidRDefault="00000000">
      <w:pPr>
        <w:rPr>
          <w:rFonts w:ascii="Arial" w:hAnsi="Arial" w:cs="Arial"/>
          <w:sz w:val="24"/>
          <w:szCs w:val="24"/>
        </w:rPr>
      </w:pPr>
      <w:r w:rsidRPr="00F72A3B">
        <w:rPr>
          <w:rFonts w:ascii="Arial" w:hAnsi="Arial" w:cs="Arial"/>
          <w:b/>
          <w:sz w:val="24"/>
          <w:szCs w:val="24"/>
          <w:u w:val="single"/>
        </w:rPr>
        <w:t xml:space="preserve">Estado (Abierto /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Cerrado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):</w:t>
      </w:r>
      <w:r w:rsidR="00F72A3B" w:rsidRPr="00F72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A3B" w:rsidRPr="00F72A3B">
        <w:rPr>
          <w:rFonts w:ascii="Arial" w:hAnsi="Arial" w:cs="Arial"/>
          <w:sz w:val="24"/>
          <w:szCs w:val="24"/>
        </w:rPr>
        <w:t>Cerrado</w:t>
      </w:r>
      <w:proofErr w:type="spellEnd"/>
      <w:r w:rsidR="00F72A3B" w:rsidRPr="00F72A3B">
        <w:rPr>
          <w:rFonts w:ascii="Arial" w:hAnsi="Arial" w:cs="Arial"/>
          <w:sz w:val="24"/>
          <w:szCs w:val="24"/>
        </w:rPr>
        <w:t>.</w:t>
      </w:r>
    </w:p>
    <w:p w14:paraId="3D0495AC" w14:textId="2086C589" w:rsidR="00ED73EE" w:rsidRPr="00F72A3B" w:rsidRDefault="00000000">
      <w:pPr>
        <w:rPr>
          <w:rFonts w:ascii="Arial" w:hAnsi="Arial" w:cs="Arial"/>
          <w:sz w:val="24"/>
          <w:szCs w:val="24"/>
        </w:rPr>
      </w:pPr>
      <w:r w:rsidRPr="00F72A3B">
        <w:rPr>
          <w:rFonts w:ascii="Arial" w:hAnsi="Arial" w:cs="Arial"/>
          <w:b/>
          <w:sz w:val="24"/>
          <w:szCs w:val="24"/>
          <w:u w:val="single"/>
        </w:rPr>
        <w:t xml:space="preserve">Técnico </w:t>
      </w:r>
      <w:proofErr w:type="spellStart"/>
      <w:r w:rsidRPr="00F72A3B">
        <w:rPr>
          <w:rFonts w:ascii="Arial" w:hAnsi="Arial" w:cs="Arial"/>
          <w:b/>
          <w:sz w:val="24"/>
          <w:szCs w:val="24"/>
          <w:u w:val="single"/>
        </w:rPr>
        <w:t>responsable</w:t>
      </w:r>
      <w:proofErr w:type="spellEnd"/>
      <w:r w:rsidRPr="00F72A3B">
        <w:rPr>
          <w:rFonts w:ascii="Arial" w:hAnsi="Arial" w:cs="Arial"/>
          <w:b/>
          <w:sz w:val="24"/>
          <w:szCs w:val="24"/>
          <w:u w:val="single"/>
        </w:rPr>
        <w:t>:</w:t>
      </w:r>
      <w:r w:rsidR="00C647E8" w:rsidRPr="00F72A3B">
        <w:rPr>
          <w:rFonts w:ascii="Arial" w:hAnsi="Arial" w:cs="Arial"/>
          <w:sz w:val="24"/>
          <w:szCs w:val="24"/>
        </w:rPr>
        <w:t xml:space="preserve"> Ulises Pérez López.</w:t>
      </w:r>
    </w:p>
    <w:sectPr w:rsidR="00ED73EE" w:rsidRPr="00F72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2C5087"/>
    <w:multiLevelType w:val="hybridMultilevel"/>
    <w:tmpl w:val="05000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05D4E"/>
    <w:multiLevelType w:val="hybridMultilevel"/>
    <w:tmpl w:val="68B43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D6C3C"/>
    <w:multiLevelType w:val="hybridMultilevel"/>
    <w:tmpl w:val="678CC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5734"/>
    <w:multiLevelType w:val="hybridMultilevel"/>
    <w:tmpl w:val="68DAD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769">
    <w:abstractNumId w:val="8"/>
  </w:num>
  <w:num w:numId="2" w16cid:durableId="1669550828">
    <w:abstractNumId w:val="6"/>
  </w:num>
  <w:num w:numId="3" w16cid:durableId="88351829">
    <w:abstractNumId w:val="5"/>
  </w:num>
  <w:num w:numId="4" w16cid:durableId="215046141">
    <w:abstractNumId w:val="4"/>
  </w:num>
  <w:num w:numId="5" w16cid:durableId="828985441">
    <w:abstractNumId w:val="7"/>
  </w:num>
  <w:num w:numId="6" w16cid:durableId="412943369">
    <w:abstractNumId w:val="3"/>
  </w:num>
  <w:num w:numId="7" w16cid:durableId="1105543546">
    <w:abstractNumId w:val="2"/>
  </w:num>
  <w:num w:numId="8" w16cid:durableId="1500922553">
    <w:abstractNumId w:val="1"/>
  </w:num>
  <w:num w:numId="9" w16cid:durableId="1019697026">
    <w:abstractNumId w:val="0"/>
  </w:num>
  <w:num w:numId="10" w16cid:durableId="722095390">
    <w:abstractNumId w:val="9"/>
  </w:num>
  <w:num w:numId="11" w16cid:durableId="328289894">
    <w:abstractNumId w:val="11"/>
  </w:num>
  <w:num w:numId="12" w16cid:durableId="1547637812">
    <w:abstractNumId w:val="10"/>
  </w:num>
  <w:num w:numId="13" w16cid:durableId="20755473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6465"/>
    <w:rsid w:val="00B47730"/>
    <w:rsid w:val="00C647E8"/>
    <w:rsid w:val="00C839C5"/>
    <w:rsid w:val="00CB0664"/>
    <w:rsid w:val="00DC3E91"/>
    <w:rsid w:val="00ED73EE"/>
    <w:rsid w:val="00F72A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B97C1"/>
  <w14:defaultImageDpi w14:val="300"/>
  <w15:docId w15:val="{1ACFA4FA-1815-4144-8EF8-1F272F41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semiHidden/>
    <w:unhideWhenUsed/>
    <w:rsid w:val="00C647E8"/>
    <w:rPr>
      <w:rFonts w:ascii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47E8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647E8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bsatz-Standardschriftart"/>
    <w:rsid w:val="00F7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Lopez</cp:lastModifiedBy>
  <cp:revision>4</cp:revision>
  <dcterms:created xsi:type="dcterms:W3CDTF">2013-12-23T23:15:00Z</dcterms:created>
  <dcterms:modified xsi:type="dcterms:W3CDTF">2025-08-19T14:50:00Z</dcterms:modified>
  <cp:category/>
</cp:coreProperties>
</file>