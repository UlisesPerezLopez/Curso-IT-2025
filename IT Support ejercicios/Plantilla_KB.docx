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FF34C" w14:textId="77777777" w:rsidR="008E2D1A" w:rsidRDefault="00000000">
      <w:pPr>
        <w:pStyle w:val="Titel"/>
        <w:rPr>
          <w:rFonts w:ascii="Arial" w:hAnsi="Arial" w:cs="Arial"/>
          <w:sz w:val="56"/>
          <w:szCs w:val="56"/>
        </w:rPr>
      </w:pPr>
      <w:r w:rsidRPr="008E2D1A">
        <w:rPr>
          <w:rFonts w:ascii="Arial" w:hAnsi="Arial" w:cs="Arial"/>
          <w:sz w:val="56"/>
          <w:szCs w:val="56"/>
        </w:rPr>
        <w:t xml:space="preserve">Plantilla Artículo </w:t>
      </w:r>
    </w:p>
    <w:p w14:paraId="0206EF27" w14:textId="5F23F7A2" w:rsidR="00D62571" w:rsidRPr="008E2D1A" w:rsidRDefault="00000000">
      <w:pPr>
        <w:pStyle w:val="Titel"/>
        <w:rPr>
          <w:rFonts w:ascii="Arial" w:hAnsi="Arial" w:cs="Arial"/>
          <w:sz w:val="56"/>
          <w:szCs w:val="56"/>
        </w:rPr>
      </w:pPr>
      <w:r w:rsidRPr="008E2D1A">
        <w:rPr>
          <w:rFonts w:ascii="Arial" w:hAnsi="Arial" w:cs="Arial"/>
          <w:sz w:val="56"/>
          <w:szCs w:val="56"/>
        </w:rPr>
        <w:t xml:space="preserve">de </w:t>
      </w:r>
      <w:proofErr w:type="spellStart"/>
      <w:r w:rsidRPr="008E2D1A">
        <w:rPr>
          <w:rFonts w:ascii="Arial" w:hAnsi="Arial" w:cs="Arial"/>
          <w:sz w:val="56"/>
          <w:szCs w:val="56"/>
        </w:rPr>
        <w:t>Conocimiento</w:t>
      </w:r>
      <w:proofErr w:type="spellEnd"/>
      <w:r w:rsidRPr="008E2D1A">
        <w:rPr>
          <w:rFonts w:ascii="Arial" w:hAnsi="Arial" w:cs="Arial"/>
          <w:sz w:val="56"/>
          <w:szCs w:val="56"/>
        </w:rPr>
        <w:t xml:space="preserve"> (KB)</w:t>
      </w:r>
    </w:p>
    <w:p w14:paraId="227D0369" w14:textId="77777777" w:rsidR="008E2D1A" w:rsidRDefault="008E2D1A">
      <w:pPr>
        <w:rPr>
          <w:rFonts w:ascii="Arial" w:hAnsi="Arial" w:cs="Arial"/>
        </w:rPr>
      </w:pPr>
    </w:p>
    <w:p w14:paraId="5F116144" w14:textId="07855E3D" w:rsidR="00D62571" w:rsidRPr="008E2D1A" w:rsidRDefault="00000000">
      <w:pPr>
        <w:rPr>
          <w:rFonts w:ascii="Arial" w:hAnsi="Arial" w:cs="Arial"/>
          <w:b/>
          <w:u w:val="single"/>
        </w:rPr>
      </w:pPr>
      <w:proofErr w:type="spellStart"/>
      <w:r w:rsidRPr="008E2D1A">
        <w:rPr>
          <w:rFonts w:ascii="Arial" w:hAnsi="Arial" w:cs="Arial"/>
          <w:b/>
          <w:u w:val="single"/>
        </w:rPr>
        <w:t>Título</w:t>
      </w:r>
      <w:proofErr w:type="spellEnd"/>
      <w:r w:rsidRPr="008E2D1A">
        <w:rPr>
          <w:rFonts w:ascii="Arial" w:hAnsi="Arial" w:cs="Arial"/>
          <w:b/>
          <w:u w:val="single"/>
        </w:rPr>
        <w:t xml:space="preserve"> del </w:t>
      </w:r>
      <w:proofErr w:type="spellStart"/>
      <w:r w:rsidRPr="008E2D1A">
        <w:rPr>
          <w:rFonts w:ascii="Arial" w:hAnsi="Arial" w:cs="Arial"/>
          <w:b/>
          <w:u w:val="single"/>
        </w:rPr>
        <w:t>artículo</w:t>
      </w:r>
      <w:proofErr w:type="spellEnd"/>
      <w:r w:rsidRPr="008E2D1A">
        <w:rPr>
          <w:rFonts w:ascii="Arial" w:hAnsi="Arial" w:cs="Arial"/>
          <w:b/>
          <w:u w:val="single"/>
        </w:rPr>
        <w:t>:</w:t>
      </w:r>
    </w:p>
    <w:p w14:paraId="38CD4D17" w14:textId="77777777" w:rsidR="00D62571" w:rsidRPr="008E2D1A" w:rsidRDefault="00000000">
      <w:pPr>
        <w:rPr>
          <w:rFonts w:ascii="Arial" w:hAnsi="Arial" w:cs="Arial"/>
          <w:b/>
          <w:u w:val="single"/>
        </w:rPr>
      </w:pPr>
      <w:r w:rsidRPr="008E2D1A">
        <w:rPr>
          <w:rFonts w:ascii="Arial" w:hAnsi="Arial" w:cs="Arial"/>
          <w:b/>
          <w:u w:val="single"/>
        </w:rPr>
        <w:t>Categoría (Windows/Linux/Red/Aplicación):</w:t>
      </w:r>
    </w:p>
    <w:p w14:paraId="37133E9A" w14:textId="77777777" w:rsidR="00D62571" w:rsidRPr="008E2D1A" w:rsidRDefault="00000000">
      <w:pPr>
        <w:rPr>
          <w:rFonts w:ascii="Arial" w:hAnsi="Arial" w:cs="Arial"/>
          <w:b/>
          <w:u w:val="single"/>
        </w:rPr>
      </w:pPr>
      <w:r w:rsidRPr="008E2D1A">
        <w:rPr>
          <w:rFonts w:ascii="Arial" w:hAnsi="Arial" w:cs="Arial"/>
          <w:b/>
          <w:u w:val="single"/>
        </w:rPr>
        <w:t>Fecha de creación:</w:t>
      </w:r>
    </w:p>
    <w:p w14:paraId="78556C37" w14:textId="77777777" w:rsidR="00D62571" w:rsidRPr="008E2D1A" w:rsidRDefault="00000000">
      <w:pPr>
        <w:rPr>
          <w:rFonts w:ascii="Arial" w:hAnsi="Arial" w:cs="Arial"/>
          <w:b/>
          <w:u w:val="single"/>
        </w:rPr>
      </w:pPr>
      <w:r w:rsidRPr="008E2D1A">
        <w:rPr>
          <w:rFonts w:ascii="Arial" w:hAnsi="Arial" w:cs="Arial"/>
          <w:b/>
          <w:u w:val="single"/>
        </w:rPr>
        <w:t>Última actualización:</w:t>
      </w:r>
    </w:p>
    <w:p w14:paraId="002564C2" w14:textId="77777777" w:rsidR="00D62571" w:rsidRPr="008E2D1A" w:rsidRDefault="00000000">
      <w:pPr>
        <w:rPr>
          <w:rFonts w:ascii="Arial" w:hAnsi="Arial" w:cs="Arial"/>
          <w:b/>
          <w:u w:val="single"/>
        </w:rPr>
      </w:pPr>
      <w:r w:rsidRPr="008E2D1A">
        <w:rPr>
          <w:rFonts w:ascii="Arial" w:hAnsi="Arial" w:cs="Arial"/>
          <w:b/>
          <w:u w:val="single"/>
        </w:rPr>
        <w:t>Problema descrito:</w:t>
      </w:r>
    </w:p>
    <w:p w14:paraId="359713CF" w14:textId="77777777" w:rsidR="00D62571" w:rsidRPr="008E2D1A" w:rsidRDefault="00000000">
      <w:pPr>
        <w:rPr>
          <w:rFonts w:ascii="Arial" w:hAnsi="Arial" w:cs="Arial"/>
          <w:b/>
          <w:u w:val="single"/>
        </w:rPr>
      </w:pPr>
      <w:r w:rsidRPr="008E2D1A">
        <w:rPr>
          <w:rFonts w:ascii="Arial" w:hAnsi="Arial" w:cs="Arial"/>
          <w:b/>
          <w:u w:val="single"/>
        </w:rPr>
        <w:t>Causa raíz:</w:t>
      </w:r>
    </w:p>
    <w:p w14:paraId="7FDFC1EA" w14:textId="77777777" w:rsidR="00D62571" w:rsidRPr="008E2D1A" w:rsidRDefault="00000000">
      <w:pPr>
        <w:rPr>
          <w:rFonts w:ascii="Arial" w:hAnsi="Arial" w:cs="Arial"/>
          <w:b/>
          <w:u w:val="single"/>
        </w:rPr>
      </w:pPr>
      <w:r w:rsidRPr="008E2D1A">
        <w:rPr>
          <w:rFonts w:ascii="Arial" w:hAnsi="Arial" w:cs="Arial"/>
          <w:b/>
          <w:u w:val="single"/>
        </w:rPr>
        <w:t>Procedimiento paso a paso:</w:t>
      </w:r>
    </w:p>
    <w:p w14:paraId="461F34CE" w14:textId="77777777" w:rsidR="00D62571" w:rsidRPr="008E2D1A" w:rsidRDefault="00000000">
      <w:pPr>
        <w:rPr>
          <w:rFonts w:ascii="Arial" w:hAnsi="Arial" w:cs="Arial"/>
          <w:b/>
          <w:u w:val="single"/>
        </w:rPr>
      </w:pPr>
      <w:r w:rsidRPr="008E2D1A">
        <w:rPr>
          <w:rFonts w:ascii="Arial" w:hAnsi="Arial" w:cs="Arial"/>
          <w:b/>
          <w:u w:val="single"/>
        </w:rPr>
        <w:t>Notas adicionales:</w:t>
      </w:r>
    </w:p>
    <w:p w14:paraId="363993FC" w14:textId="77777777" w:rsidR="00D62571" w:rsidRPr="008E2D1A" w:rsidRDefault="00000000">
      <w:pPr>
        <w:rPr>
          <w:rFonts w:ascii="Arial" w:hAnsi="Arial" w:cs="Arial"/>
          <w:b/>
          <w:u w:val="single"/>
        </w:rPr>
      </w:pPr>
      <w:r w:rsidRPr="008E2D1A">
        <w:rPr>
          <w:rFonts w:ascii="Arial" w:hAnsi="Arial" w:cs="Arial"/>
          <w:b/>
          <w:u w:val="single"/>
        </w:rPr>
        <w:t>Autor:</w:t>
      </w:r>
    </w:p>
    <w:sectPr w:rsidR="00D62571" w:rsidRPr="008E2D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2309833">
    <w:abstractNumId w:val="8"/>
  </w:num>
  <w:num w:numId="2" w16cid:durableId="381295079">
    <w:abstractNumId w:val="6"/>
  </w:num>
  <w:num w:numId="3" w16cid:durableId="1044017256">
    <w:abstractNumId w:val="5"/>
  </w:num>
  <w:num w:numId="4" w16cid:durableId="1373116787">
    <w:abstractNumId w:val="4"/>
  </w:num>
  <w:num w:numId="5" w16cid:durableId="169024024">
    <w:abstractNumId w:val="7"/>
  </w:num>
  <w:num w:numId="6" w16cid:durableId="1031371601">
    <w:abstractNumId w:val="3"/>
  </w:num>
  <w:num w:numId="7" w16cid:durableId="1465271942">
    <w:abstractNumId w:val="2"/>
  </w:num>
  <w:num w:numId="8" w16cid:durableId="239564204">
    <w:abstractNumId w:val="1"/>
  </w:num>
  <w:num w:numId="9" w16cid:durableId="199190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0D6D"/>
    <w:rsid w:val="008E2D1A"/>
    <w:rsid w:val="00AA1D8D"/>
    <w:rsid w:val="00B47730"/>
    <w:rsid w:val="00CB0664"/>
    <w:rsid w:val="00D625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A53C22"/>
  <w14:defaultImageDpi w14:val="300"/>
  <w15:docId w15:val="{805B49A1-9A78-4E18-B659-2F1EAAD0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Perez Lopez</cp:lastModifiedBy>
  <cp:revision>3</cp:revision>
  <dcterms:created xsi:type="dcterms:W3CDTF">2013-12-23T23:15:00Z</dcterms:created>
  <dcterms:modified xsi:type="dcterms:W3CDTF">2025-08-19T14:24:00Z</dcterms:modified>
  <cp:category/>
</cp:coreProperties>
</file>